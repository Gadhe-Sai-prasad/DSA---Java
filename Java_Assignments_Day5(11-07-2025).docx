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Assignments – Day 5 (Integrated Topics)</w:t>
      </w:r>
    </w:p>
    <w:p>
      <w:r>
        <w:t>Topics Covered:</w:t>
        <w:br/>
        <w:t>- Iteration Statements:</w:t>
        <w:br/>
        <w:t xml:space="preserve">    • for loop</w:t>
        <w:br/>
        <w:t xml:space="preserve">    • while loop</w:t>
        <w:br/>
        <w:t xml:space="preserve">    • do-while loop</w:t>
        <w:br/>
        <w:t xml:space="preserve">    • for-each loop</w:t>
        <w:br/>
        <w:t>- Arrays and Multi-dimensional Arrays</w:t>
        <w:br/>
        <w:t>- Integrated Concepts:</w:t>
        <w:br/>
        <w:t xml:space="preserve">    • Type Casting</w:t>
        <w:br/>
        <w:t xml:space="preserve">    • Conditional Statements (if-else, ternary)</w:t>
        <w:br/>
        <w:t xml:space="preserve">    • Operators (Arithmetic, Relational, Logical, Bitwise)</w:t>
        <w:br/>
        <w:t xml:space="preserve">    • Functions (basic use cases)</w:t>
      </w:r>
    </w:p>
    <w:p>
      <w:pPr>
        <w:pStyle w:val="Heading2"/>
      </w:pPr>
      <w:r>
        <w:t>Assignment 1: Sum of Even Elements in Array (for loop + condition)</w:t>
      </w:r>
    </w:p>
    <w:p>
      <w:r>
        <w:t>Question:</w:t>
        <w:br/>
        <w:t>Take an array from the user and print the sum of only even elements using a for loop.</w:t>
      </w:r>
    </w:p>
    <w:p>
      <w:r>
        <w:t>Input Format:</w:t>
        <w:br/>
        <w:t>[2, 5, 8, 11, 4]</w:t>
      </w:r>
    </w:p>
    <w:p>
      <w:r>
        <w:t>Output Format:</w:t>
        <w:br/>
        <w:t>Sum of even elements: 14</w:t>
      </w:r>
    </w:p>
    <w:p>
      <w:pPr>
        <w:pStyle w:val="Heading2"/>
      </w:pPr>
      <w:r>
        <w:t>Assignment 2: Count and Print Odd Numbers (while loop + if condition)</w:t>
      </w:r>
    </w:p>
    <w:p>
      <w:r>
        <w:t>Question:</w:t>
        <w:br/>
        <w:t>Using a while loop, count how many odd numbers are present in the array and print them.</w:t>
      </w:r>
    </w:p>
    <w:p>
      <w:r>
        <w:t>Input Format:</w:t>
        <w:br/>
        <w:t>[3, 6, 9, 12, 15]</w:t>
      </w:r>
    </w:p>
    <w:p>
      <w:r>
        <w:t>Output Format:</w:t>
        <w:br/>
        <w:t>Odd numbers: 3 9 15</w:t>
        <w:br/>
        <w:t>Count: 3</w:t>
      </w:r>
    </w:p>
    <w:p>
      <w:pPr>
        <w:pStyle w:val="Heading2"/>
      </w:pPr>
      <w:r>
        <w:t>Assignment 3: Find Largest Element and Check if it’s Odd or Even</w:t>
      </w:r>
    </w:p>
    <w:p>
      <w:r>
        <w:t>Question:</w:t>
        <w:br/>
        <w:t>Find the largest element in the array and determine if it's odd or even.</w:t>
      </w:r>
    </w:p>
    <w:p>
      <w:r>
        <w:t>Input Format:</w:t>
        <w:br/>
        <w:t>[10, 23, 45, 89, 76]</w:t>
      </w:r>
    </w:p>
    <w:p>
      <w:r>
        <w:t>Output Format:</w:t>
        <w:br/>
        <w:t>Maximum element: 89</w:t>
        <w:br/>
        <w:t>It is an Odd number.</w:t>
      </w:r>
    </w:p>
    <w:p>
      <w:pPr>
        <w:pStyle w:val="Heading2"/>
      </w:pPr>
      <w:r>
        <w:t>Assignment 4: Print Only Elements Greater Than a Given Number</w:t>
      </w:r>
    </w:p>
    <w:p>
      <w:r>
        <w:t>Question:</w:t>
        <w:br/>
        <w:t>Take a number 'x' and print all array elements greater than x using a for-each loop.</w:t>
      </w:r>
    </w:p>
    <w:p>
      <w:r>
        <w:t>Input Format:</w:t>
        <w:br/>
        <w:t>x = 25</w:t>
        <w:br/>
        <w:t>Array = [10, 30, 20, 40, 50]</w:t>
      </w:r>
    </w:p>
    <w:p>
      <w:r>
        <w:t>Output Format:</w:t>
        <w:br/>
        <w:t>Elements greater than 25: 30 40 50</w:t>
      </w:r>
    </w:p>
    <w:p>
      <w:pPr>
        <w:pStyle w:val="Heading2"/>
      </w:pPr>
      <w:r>
        <w:t>Assignment 5: Average of Only Positive Numbers (using loop + condition)</w:t>
      </w:r>
    </w:p>
    <w:p>
      <w:r>
        <w:t>Question:</w:t>
        <w:br/>
        <w:t>From a given array, calculate the average of only positive numbers.</w:t>
      </w:r>
    </w:p>
    <w:p>
      <w:r>
        <w:t>Input Format:</w:t>
        <w:br/>
        <w:t>[-2, 5, 7, -3, 9]</w:t>
      </w:r>
    </w:p>
    <w:p>
      <w:r>
        <w:t>Output Format:</w:t>
        <w:br/>
        <w:t>Average of positive numbers: 7.0</w:t>
      </w:r>
    </w:p>
    <w:p>
      <w:pPr>
        <w:pStyle w:val="Heading2"/>
      </w:pPr>
      <w:r>
        <w:t>Assignment 6: 2D Matrix – Print Only Diagonal Elements</w:t>
      </w:r>
    </w:p>
    <w:p>
      <w:r>
        <w:t>Question:</w:t>
        <w:br/>
        <w:t>Take a 3x3 matrix and print only the diagonal elements (i == j).</w:t>
      </w:r>
    </w:p>
    <w:p>
      <w:r>
        <w:t>Input Format:</w:t>
        <w:br/>
        <w:t>[[1, 2, 3], [4, 5, 6], [7, 8, 9]]</w:t>
      </w:r>
    </w:p>
    <w:p>
      <w:r>
        <w:t>Output Format:</w:t>
        <w:br/>
        <w:t>Diagonal elements: 1 5 9</w:t>
      </w:r>
    </w:p>
    <w:p>
      <w:pPr>
        <w:pStyle w:val="Heading2"/>
      </w:pPr>
      <w:r>
        <w:t>Assignment 7: Use do-while loop to Print Sum Until User Enters Zero</w:t>
      </w:r>
    </w:p>
    <w:p>
      <w:r>
        <w:t>Question:</w:t>
        <w:br/>
        <w:t>Keep taking integers from user and sum them until 0 is entered. Use do-while loop.</w:t>
      </w:r>
    </w:p>
    <w:p>
      <w:r>
        <w:t>Input Format:</w:t>
        <w:br/>
        <w:t>5 10 15 0</w:t>
      </w:r>
    </w:p>
    <w:p>
      <w:r>
        <w:t>Output Format:</w:t>
        <w:br/>
        <w:t>Sum = 30</w:t>
      </w:r>
    </w:p>
    <w:p>
      <w:pPr>
        <w:pStyle w:val="Heading2"/>
      </w:pPr>
      <w:r>
        <w:t>Assignment 8: Function + Array – Count How Many Are Divisible by 3</w:t>
      </w:r>
    </w:p>
    <w:p>
      <w:r>
        <w:t>Question:</w:t>
        <w:br/>
        <w:t>Create a function that takes an array and returns how many numbers are divisible by 3.</w:t>
      </w:r>
    </w:p>
    <w:p>
      <w:r>
        <w:t>Input Format:</w:t>
        <w:br/>
        <w:t>[3, 4, 9, 10, 12]</w:t>
      </w:r>
    </w:p>
    <w:p>
      <w:r>
        <w:t>Output Format:</w:t>
        <w:br/>
        <w:t>Count of numbers divisible by 3: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