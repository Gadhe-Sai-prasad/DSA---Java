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Assignments – Day 3</w:t>
      </w:r>
    </w:p>
    <w:p>
      <w:r>
        <w:t>Topics Covered:</w:t>
        <w:br/>
        <w:t>- JDK, JRE, JVM</w:t>
        <w:br/>
        <w:t>- Keywords</w:t>
        <w:br/>
        <w:t>- Variables and Data Types</w:t>
        <w:br/>
        <w:t>- Input/Output</w:t>
        <w:br/>
        <w:t>- Operators: Assignment, Arithmetic, Relational, Logical, Increment/Decrement, Ternary, Bitwise (&amp;, |, &lt;&lt;, &gt;&gt;)</w:t>
      </w:r>
    </w:p>
    <w:p>
      <w:pPr>
        <w:pStyle w:val="Heading2"/>
      </w:pPr>
      <w:r>
        <w:t>Assignment 1: Basic Data Type and Range Checker</w:t>
      </w:r>
    </w:p>
    <w:p>
      <w:r>
        <w:t>Question:</w:t>
        <w:br/>
        <w:t>Take input from the user for the following data types:</w:t>
        <w:br/>
        <w:t>- byte</w:t>
        <w:br/>
        <w:t>- short</w:t>
        <w:br/>
        <w:t>- int</w:t>
        <w:br/>
        <w:t>- long</w:t>
        <w:br/>
        <w:t>- float</w:t>
        <w:br/>
        <w:t>- double</w:t>
        <w:br/>
        <w:t>Print their values and also print the minimum and maximum range of each data type using wrapper classes (e.g., Byte.MIN_VALUE, Byte.MAX_VALUE).</w:t>
      </w:r>
    </w:p>
    <w:p>
      <w:r>
        <w:t>Input Format:</w:t>
        <w:br/>
        <w:t>12</w:t>
        <w:br/>
        <w:t>32000</w:t>
        <w:br/>
        <w:t>123456789</w:t>
        <w:br/>
        <w:t>9876543210</w:t>
        <w:br/>
        <w:t>3.14</w:t>
        <w:br/>
        <w:t>12345.6789</w:t>
      </w:r>
    </w:p>
    <w:p>
      <w:r>
        <w:t>Output Format:</w:t>
        <w:br/>
        <w:t>Byte: 12, Range: -128 to 127</w:t>
        <w:br/>
        <w:t>Short: 32000, Range: -32768 to 32767</w:t>
        <w:br/>
        <w:t>Int: 123456789, Range: -2147483648 to 2147483647</w:t>
        <w:br/>
        <w:t>Long: 9876543210, Range: -9223372036854775808 to 9223372036854775807</w:t>
        <w:br/>
        <w:t>Float: 3.14, Range: 1.4E-45 to 3.4028235E38</w:t>
        <w:br/>
        <w:t>Double: 12345.6789, Range: 4.9E-324 to 1.7976931348623157E308</w:t>
      </w:r>
    </w:p>
    <w:p>
      <w:pPr>
        <w:pStyle w:val="Heading2"/>
      </w:pPr>
      <w:r>
        <w:t>Assignment 2: Operator Evaluation</w:t>
      </w:r>
    </w:p>
    <w:p>
      <w:r>
        <w:t>Question:</w:t>
        <w:br/>
        <w:t>Take two integers as input and perform the following operations:</w:t>
        <w:br/>
        <w:t>- Addition, Subtraction, Multiplication, Division, Modulus</w:t>
        <w:br/>
        <w:t>- Greater than, Less than, Equal to</w:t>
        <w:br/>
        <w:t>- Logical AND, OR, NOT</w:t>
        <w:br/>
        <w:t>- Bitwise AND (&amp;), OR (|), Left Shift (&lt;&lt;), Right Shift (&gt;&gt;)</w:t>
        <w:br/>
        <w:t>Print the result of each operation.</w:t>
      </w:r>
    </w:p>
    <w:p>
      <w:r>
        <w:t>Input Format:</w:t>
        <w:br/>
        <w:t>10</w:t>
        <w:br/>
        <w:t>5</w:t>
      </w:r>
    </w:p>
    <w:p>
      <w:r>
        <w:t>Output Format:</w:t>
        <w:br/>
        <w:t>Addition: 15</w:t>
        <w:br/>
        <w:t>Subtraction: 5</w:t>
        <w:br/>
        <w:t>Multiplication: 50</w:t>
        <w:br/>
        <w:t>Division: 2</w:t>
        <w:br/>
        <w:t>Modulus: 0</w:t>
        <w:br/>
        <w:t>Greater than: true</w:t>
        <w:br/>
        <w:t>Less than: false</w:t>
        <w:br/>
        <w:t>Equal to: false</w:t>
        <w:br/>
        <w:t>Logical AND (a&gt;5 &amp;&amp; b&lt;10): true</w:t>
        <w:br/>
        <w:t>Logical OR (a&gt;10 || b&lt;10): true</w:t>
        <w:br/>
        <w:t>Bitwise AND: 0</w:t>
        <w:br/>
        <w:t>Bitwise OR: 15</w:t>
        <w:br/>
        <w:t>Left Shift (a &lt;&lt; 1): 20</w:t>
        <w:br/>
        <w:t>Right Shift (a &gt;&gt; 1): 5</w:t>
      </w:r>
    </w:p>
    <w:p>
      <w:pPr>
        <w:pStyle w:val="Heading2"/>
      </w:pPr>
      <w:r>
        <w:t>Assignment 3: Ternary Operator Practice</w:t>
      </w:r>
    </w:p>
    <w:p>
      <w:r>
        <w:t>Question:</w:t>
        <w:br/>
        <w:t>Take an integer input from the user. Use the ternary operator to check whether the number is even or odd. Print the result.</w:t>
      </w:r>
    </w:p>
    <w:p>
      <w:r>
        <w:t>Input Format:</w:t>
        <w:br/>
        <w:t>7</w:t>
      </w:r>
    </w:p>
    <w:p>
      <w:r>
        <w:t>Output Format:</w:t>
        <w:br/>
        <w:t>The number 7 is Odd</w:t>
      </w:r>
    </w:p>
    <w:p>
      <w:pPr>
        <w:pStyle w:val="Heading2"/>
      </w:pPr>
      <w:r>
        <w:t>Assignment 4: Pre/Post Increment-Decrement Check</w:t>
      </w:r>
    </w:p>
    <w:p>
      <w:r>
        <w:t>Question:</w:t>
        <w:br/>
        <w:t>Take an integer input from the user. Show the difference between:</w:t>
        <w:br/>
        <w:t>- Pre-increment (++a)</w:t>
        <w:br/>
        <w:t>- Post-increment (a++)</w:t>
        <w:br/>
        <w:t>- Pre-decrement (--a)</w:t>
        <w:br/>
        <w:t>- Post-decrement (a--)</w:t>
        <w:br/>
        <w:t>Print the value at each step.</w:t>
      </w:r>
    </w:p>
    <w:p>
      <w:r>
        <w:t>Input Format:</w:t>
        <w:br/>
        <w:t>5</w:t>
      </w:r>
    </w:p>
    <w:p>
      <w:r>
        <w:t>Output Format:</w:t>
        <w:br/>
        <w:t>Original: 5</w:t>
        <w:br/>
        <w:t>Pre-Increment: 6</w:t>
        <w:br/>
        <w:t>Post-Increment: 6 (printed), then becomes 7</w:t>
        <w:br/>
        <w:t>Pre-Decrement: 6</w:t>
        <w:br/>
        <w:t>Post-Decrement: 6 (printed), then becomes 5</w:t>
      </w:r>
    </w:p>
    <w:p>
      <w:pPr>
        <w:pStyle w:val="Heading2"/>
      </w:pPr>
      <w:r>
        <w:t>Assignment 5: Swap Two Numbers Without Third Variable</w:t>
      </w:r>
    </w:p>
    <w:p>
      <w:r>
        <w:t>Question:</w:t>
        <w:br/>
        <w:t>Take two integers as input from the user. Swap their values using arithmetic operators (+ and -) without using a third variable. Print the values before and after swapping.</w:t>
      </w:r>
    </w:p>
    <w:p>
      <w:r>
        <w:t>Input Format:</w:t>
        <w:br/>
        <w:t>a = 10</w:t>
        <w:br/>
        <w:t>b = 20</w:t>
      </w:r>
    </w:p>
    <w:p>
      <w:r>
        <w:t>Output Format:</w:t>
        <w:br/>
        <w:t>Before Swap: a = 10, b = 20</w:t>
        <w:br/>
        <w:t>After Swap: a = 20, b = 10</w:t>
      </w:r>
    </w:p>
    <w:p>
      <w:pPr>
        <w:pStyle w:val="Heading2"/>
      </w:pPr>
      <w:r>
        <w:t>Assignment 6: Bitwise XOR Swap</w:t>
      </w:r>
    </w:p>
    <w:p>
      <w:r>
        <w:t>Question:</w:t>
        <w:br/>
        <w:t>Take two integers and swap them using bitwise XOR ( ^ ) operator without using a third variable. Print the values before and after swapping.</w:t>
      </w:r>
    </w:p>
    <w:p>
      <w:r>
        <w:t>Input Format:</w:t>
        <w:br/>
        <w:t>a = 5</w:t>
        <w:br/>
        <w:t>b = 7</w:t>
      </w:r>
    </w:p>
    <w:p>
      <w:r>
        <w:t>Output Format:</w:t>
        <w:br/>
        <w:t>Before Swap: a = 5, b = 7</w:t>
        <w:br/>
        <w:t>After Swap: a = 7, b = 5</w:t>
      </w:r>
    </w:p>
    <w:p>
      <w:pPr>
        <w:pStyle w:val="Heading2"/>
      </w:pPr>
      <w:r>
        <w:t>Assignment 7: Temperature Conversion</w:t>
      </w:r>
    </w:p>
    <w:p>
      <w:r>
        <w:t>Question:</w:t>
        <w:br/>
        <w:t>Take temperature in Celsius as input and convert it to Fahrenheit using the formula: F = (C × 9/5) + 32</w:t>
      </w:r>
    </w:p>
    <w:p>
      <w:r>
        <w:t>Input Format:</w:t>
        <w:br/>
        <w:t>Celsius = 37</w:t>
      </w:r>
    </w:p>
    <w:p>
      <w:r>
        <w:t>Output Format:</w:t>
        <w:br/>
        <w:t>Fahrenheit: 98.6</w:t>
      </w:r>
    </w:p>
    <w:p>
      <w:pPr>
        <w:pStyle w:val="Heading2"/>
      </w:pPr>
      <w:r>
        <w:t>Assignment 8: Area and Perimeter of a Rectangle</w:t>
      </w:r>
    </w:p>
    <w:p>
      <w:r>
        <w:t>Question:</w:t>
        <w:br/>
        <w:t>Take length and breadth as input and calculate:</w:t>
        <w:br/>
        <w:t>- Area = length × breadth</w:t>
        <w:br/>
        <w:t>- Perimeter = 2 × (length + breadth)</w:t>
      </w:r>
    </w:p>
    <w:p>
      <w:r>
        <w:t>Input Format:</w:t>
        <w:br/>
        <w:t>Length = 10</w:t>
        <w:br/>
        <w:t>Breadth = 5</w:t>
      </w:r>
    </w:p>
    <w:p>
      <w:r>
        <w:t>Output Format:</w:t>
        <w:br/>
        <w:t>Area: 50</w:t>
        <w:br/>
        <w:t>Perimeter: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