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Java Assignments – Day 4</w:t>
      </w:r>
    </w:p>
    <w:p>
      <w:r>
        <w:t>Topics Covered:</w:t>
        <w:br/>
        <w:t>- Bitwise Operators: ~, &gt;&gt;, &gt;&gt;&gt;, &lt;&lt;, &amp;, |</w:t>
        <w:br/>
        <w:t>- Signed vs Unsigned Right Shift</w:t>
        <w:br/>
        <w:t>- Type Casting &amp; Type Promotion</w:t>
        <w:br/>
        <w:t>- Function Types:</w:t>
        <w:br/>
        <w:t xml:space="preserve">    • With parameters and return type</w:t>
        <w:br/>
        <w:t xml:space="preserve">    • With parameters and no return type</w:t>
        <w:br/>
        <w:t xml:space="preserve">    • Without parameters, with return type</w:t>
        <w:br/>
        <w:t xml:space="preserve">    • Without parameters and without return type</w:t>
        <w:br/>
        <w:t>- Control Structures:</w:t>
        <w:br/>
        <w:t xml:space="preserve">    • Sequential Statements</w:t>
        <w:br/>
        <w:t xml:space="preserve">    • Selection Statements (if, if-else, if-else-if)</w:t>
        <w:br/>
        <w:t xml:space="preserve">    • Jumping Statements (break)</w:t>
      </w:r>
    </w:p>
    <w:p>
      <w:pPr>
        <w:pStyle w:val="Heading2"/>
      </w:pPr>
      <w:r>
        <w:t>Assignment 1: Bitwise NOT (~)</w:t>
      </w:r>
    </w:p>
    <w:p>
      <w:r>
        <w:t>Question:</w:t>
        <w:br/>
        <w:t>Take an integer and apply the bitwise NOT (~) operator. Print the binary before and after.</w:t>
      </w:r>
    </w:p>
    <w:p>
      <w:r>
        <w:t>Input Format:</w:t>
        <w:br/>
        <w:t>5</w:t>
      </w:r>
    </w:p>
    <w:p>
      <w:r>
        <w:t>Output Format:</w:t>
        <w:br/>
        <w:t>Original: 5</w:t>
        <w:br/>
        <w:t>Binary: 00000000000000000000000000000101</w:t>
        <w:br/>
        <w:t>~5 = -6</w:t>
        <w:br/>
        <w:t>Binary of ~5: 11111111111111111111111111111010</w:t>
      </w:r>
    </w:p>
    <w:p>
      <w:pPr>
        <w:pStyle w:val="Heading2"/>
      </w:pPr>
      <w:r>
        <w:t>Assignment 2: Signed vs Unsigned Right Shift</w:t>
      </w:r>
    </w:p>
    <w:p>
      <w:r>
        <w:t>Question:</w:t>
        <w:br/>
        <w:t>Take a negative number and show the result of &gt;&gt; and &gt;&gt;&gt; with binary.</w:t>
      </w:r>
    </w:p>
    <w:p>
      <w:r>
        <w:t>Input Format:</w:t>
        <w:br/>
        <w:t>-8</w:t>
      </w:r>
    </w:p>
    <w:p>
      <w:r>
        <w:t>Output Format:</w:t>
        <w:br/>
        <w:t>Signed (-8 &gt;&gt; 2): -2</w:t>
        <w:br/>
        <w:t>Unsigned (-8 &gt;&gt;&gt; 2): 1073741822</w:t>
      </w:r>
    </w:p>
    <w:p>
      <w:pPr>
        <w:pStyle w:val="Heading2"/>
      </w:pPr>
      <w:r>
        <w:t>Assignment 3: Type Promotion</w:t>
      </w:r>
    </w:p>
    <w:p>
      <w:r>
        <w:t>Question:</w:t>
        <w:br/>
        <w:t>Use byte, short, char, and int in a single expression to show promotion.</w:t>
      </w:r>
    </w:p>
    <w:p>
      <w:r>
        <w:t>Input Format:</w:t>
        <w:br/>
        <w:t>byte b = 10; short s = 20; char c = 'A'; int i = 30;</w:t>
      </w:r>
    </w:p>
    <w:p>
      <w:r>
        <w:t>Output Format:</w:t>
        <w:br/>
        <w:t>Expression: b + s + c + i = 125 ('A' = 65)</w:t>
      </w:r>
    </w:p>
    <w:p>
      <w:pPr>
        <w:pStyle w:val="Heading2"/>
      </w:pPr>
      <w:r>
        <w:t>Assignment 4: Explicit Type Casting</w:t>
      </w:r>
    </w:p>
    <w:p>
      <w:r>
        <w:t>Question:</w:t>
        <w:br/>
        <w:t>Convert a float to int and byte using casting.</w:t>
      </w:r>
    </w:p>
    <w:p>
      <w:r>
        <w:t>Input Format:</w:t>
        <w:br/>
        <w:t>float f = 123.456f;</w:t>
      </w:r>
    </w:p>
    <w:p>
      <w:r>
        <w:t>Output Format:</w:t>
        <w:br/>
        <w:t>To int: 123</w:t>
        <w:br/>
        <w:t>To byte: 123</w:t>
      </w:r>
    </w:p>
    <w:p>
      <w:pPr>
        <w:pStyle w:val="Heading2"/>
      </w:pPr>
      <w:r>
        <w:t>Assignment 5: Function with Parameters &amp; Return Type</w:t>
      </w:r>
    </w:p>
    <w:p>
      <w:r>
        <w:t>Question:</w:t>
        <w:br/>
        <w:t>Write a function int max(int a, int b) to return the greater number.</w:t>
      </w:r>
    </w:p>
    <w:p>
      <w:r>
        <w:t>Input Format:</w:t>
        <w:br/>
        <w:t>10</w:t>
        <w:br/>
        <w:t>20</w:t>
      </w:r>
    </w:p>
    <w:p>
      <w:r>
        <w:t>Output Format:</w:t>
        <w:br/>
        <w:t>Greater number is: 20</w:t>
      </w:r>
    </w:p>
    <w:p>
      <w:pPr>
        <w:pStyle w:val="Heading2"/>
      </w:pPr>
      <w:r>
        <w:t>Assignment 6: Function with Parameters &amp; No Return Type</w:t>
      </w:r>
    </w:p>
    <w:p>
      <w:r>
        <w:t>Question:</w:t>
        <w:br/>
        <w:t>Write a function void printTable(int n) that prints table of a number.</w:t>
      </w:r>
    </w:p>
    <w:p>
      <w:r>
        <w:t>Input Format:</w:t>
        <w:br/>
        <w:t>5</w:t>
      </w:r>
    </w:p>
    <w:p>
      <w:r>
        <w:t>Output Format:</w:t>
        <w:br/>
        <w:t>5 10 15 20 25 30 35 40 45 50</w:t>
      </w:r>
    </w:p>
    <w:p>
      <w:pPr>
        <w:pStyle w:val="Heading2"/>
      </w:pPr>
      <w:r>
        <w:t>Assignment 7: Function without Parameters, with Return Type</w:t>
      </w:r>
    </w:p>
    <w:p>
      <w:r>
        <w:t>Question:</w:t>
        <w:br/>
        <w:t>Write a function int getSquare() that returns square of 9.</w:t>
      </w:r>
    </w:p>
    <w:p>
      <w:r>
        <w:t>Output Format:</w:t>
        <w:br/>
        <w:t>Returned square: 81</w:t>
      </w:r>
    </w:p>
    <w:p>
      <w:pPr>
        <w:pStyle w:val="Heading2"/>
      </w:pPr>
      <w:r>
        <w:t>Assignment 8: Function without Parameters and Return Type</w:t>
      </w:r>
    </w:p>
    <w:p>
      <w:r>
        <w:t>Question:</w:t>
        <w:br/>
        <w:t>Write a function void showWelcome() that prints 'Welcome to Java Batch!'</w:t>
      </w:r>
    </w:p>
    <w:p>
      <w:r>
        <w:t>Output Format:</w:t>
        <w:br/>
        <w:t>Welcome to Java Batch!</w:t>
      </w:r>
    </w:p>
    <w:p>
      <w:pPr>
        <w:pStyle w:val="Heading2"/>
      </w:pPr>
      <w:r>
        <w:t>Assignment 9: Selection Statements – Largest of 3 Numbers</w:t>
      </w:r>
    </w:p>
    <w:p>
      <w:r>
        <w:t>Question:</w:t>
        <w:br/>
        <w:t>Take three numbers and print the largest using if-else-if.</w:t>
      </w:r>
    </w:p>
    <w:p>
      <w:r>
        <w:t>Input Format:</w:t>
        <w:br/>
        <w:t>15 10 25</w:t>
      </w:r>
    </w:p>
    <w:p>
      <w:r>
        <w:t>Output Format:</w:t>
        <w:br/>
        <w:t>Largest number: 25</w:t>
      </w:r>
    </w:p>
    <w:p>
      <w:pPr>
        <w:pStyle w:val="Heading2"/>
      </w:pPr>
      <w:r>
        <w:t>Assignment 10: Break in Loop</w:t>
      </w:r>
    </w:p>
    <w:p>
      <w:r>
        <w:t>Question:</w:t>
        <w:br/>
        <w:t>Run a loop from 1 to 10 and break if number is 6.</w:t>
      </w:r>
    </w:p>
    <w:p>
      <w:r>
        <w:t>Output Format:</w:t>
        <w:br/>
        <w:t>1 2 3 4 5 Loop stopped at 6</w:t>
      </w:r>
    </w:p>
    <w:p>
      <w:pPr>
        <w:pStyle w:val="Heading2"/>
      </w:pPr>
      <w:r>
        <w:t>Assignment 11: Sequential Statements – BMI Calculator</w:t>
      </w:r>
    </w:p>
    <w:p>
      <w:r>
        <w:t>Question:</w:t>
        <w:br/>
        <w:t>Take weight (kg) and height (m) from user and calculate BMI = weight / (height * height).</w:t>
      </w:r>
    </w:p>
    <w:p>
      <w:r>
        <w:t>Input Format:</w:t>
        <w:br/>
        <w:t>Weight = 60</w:t>
        <w:br/>
        <w:t>Height = 1.7</w:t>
      </w:r>
    </w:p>
    <w:p>
      <w:r>
        <w:t>Output Format:</w:t>
        <w:br/>
        <w:t>BMI = 20.76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